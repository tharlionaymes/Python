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Alimentos S.A. Tropical, com endereço em Sítio Porto, 20,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