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Eletrônicos &amp; Cia, com endereço em Esplanada de Rezende, 4,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