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br/>
        <w:t xml:space="preserve">    Este contrato de prestação de serviços é feito entre Tecnologia da Informação TI Brasil, com endereço em Lagoa Lorena Peixoto, 54,</w:t>
        <w:br/>
        <w:t xml:space="preserve">    Silveira Paulista, Rio Grande do Norte, CEP 19982325,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Tecnologia da Informação TI Brasil</w:t>
        <w:br/>
        <w:t xml:space="preserve">    E-mail: lavinia59@example.org</w:t>
        <w:br/>
        <w:br/>
        <w:t xml:space="preserve">    CONTRATANTE: Prestadores S/A </w:t>
        <w:br/>
        <w:t xml:space="preserve">    E-mail: prestadores_sa@gmail.com</w:t>
        <w:br/>
        <w:br/>
        <w:t xml:space="preserve">    Rio de Janeiro,15/03/2024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