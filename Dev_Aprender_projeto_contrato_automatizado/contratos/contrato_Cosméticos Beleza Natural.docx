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br/>
        <w:t xml:space="preserve">    Este contrato de prestação de serviços é feito entre Cosméticos Beleza Natural, com endereço em Esplanada de Pires, 30,</w:t>
        <w:br/>
        <w:t xml:space="preserve">    da Cruz, São Paulo, CEP 53359672,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Cosméticos Beleza Natural</w:t>
        <w:br/>
        <w:t xml:space="preserve">    E-mail: fariasmarina@example.org</w:t>
        <w:br/>
        <w:br/>
        <w:t xml:space="preserve">    CONTRATANTE: Prestadores S/A </w:t>
        <w:br/>
        <w:t xml:space="preserve">    E-mail: prestadores_sa@gmail.com</w:t>
        <w:br/>
        <w:br/>
        <w:t xml:space="preserve">    Rio de Janeiro,15/03/2024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